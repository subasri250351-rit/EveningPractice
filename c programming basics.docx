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7705192"/>
        <w:placeholder>
          <w:docPart w:val="F9DC4CE4A8CA426CAA835ED9BC707E08"/>
        </w:placeholder>
        <w:showingPlcHdr/>
        <w:date>
          <w:dateFormat w:val="M/d/yyyy"/>
          <w:lid w:val="en-US"/>
          <w:storeMappedDataAs w:val="dateTime"/>
          <w:calendar w:val="gregorian"/>
        </w:date>
      </w:sdtPr>
      <w:sdtEndPr/>
      <w:sdtContent>
        <w:p w14:paraId="36513CFB" w14:textId="77777777" w:rsidR="00BF5CBD" w:rsidRDefault="00CE366B">
          <w:r>
            <w:t>[Pick the date]</w:t>
          </w:r>
        </w:p>
      </w:sdtContent>
    </w:sdt>
    <w:p w14:paraId="659D286C" w14:textId="77777777" w:rsidR="00BF5CBD" w:rsidRDefault="00CE366B">
      <w:pPr>
        <w:pStyle w:val="SenderAddress"/>
      </w:pPr>
      <w:sdt>
        <w:sdtPr>
          <w:id w:val="212564916"/>
          <w:placeholder>
            <w:docPart w:val="4B904F26238641C6A07170C4732FB78A"/>
          </w:placeholder>
          <w:dataBinding w:prefixMappings="xmlns:ns0='http://purl.org/dc/elements/1.1/' xmlns:ns1='http://schemas.openxmlformats.org/package/2006/metadata/core-properties' " w:xpath="/ns1:coreProperties[1]/ns0:creator[1]" w:storeItemID="{6C3C8BC8-F283-45AE-878A-BAB7291924A1}"/>
          <w:text/>
        </w:sdtPr>
        <w:sdtEndPr/>
        <w:sdtContent>
          <w:r w:rsidR="0057319B">
            <w:t>Kavitha</w:t>
          </w:r>
        </w:sdtContent>
      </w:sdt>
    </w:p>
    <w:sdt>
      <w:sdtPr>
        <w:id w:val="18534652"/>
        <w:placeholder>
          <w:docPart w:val="0E22DBDF38344FD1BC2EA168671C1221"/>
        </w:placeholder>
        <w:showingPlcHdr/>
        <w:dataBinding w:prefixMappings="xmlns:ns0='http://schemas.openxmlformats.org/officeDocument/2006/extended-properties' " w:xpath="/ns0:Properties[1]/ns0:Company[1]" w:storeItemID="{6668398D-A668-4E3E-A5EB-62B293D839F1}"/>
        <w:text/>
      </w:sdtPr>
      <w:sdtEndPr/>
      <w:sdtContent>
        <w:p w14:paraId="59249CC3" w14:textId="77777777" w:rsidR="00BF5CBD" w:rsidRDefault="00CE366B">
          <w:pPr>
            <w:pStyle w:val="SenderAddress"/>
          </w:pPr>
          <w:r>
            <w:t>[Type the sender company name]</w:t>
          </w:r>
        </w:p>
      </w:sdtContent>
    </w:sdt>
    <w:sdt>
      <w:sdtPr>
        <w:id w:val="212564737"/>
        <w:placeholder>
          <w:docPart w:val="F9BA98A6BB2E42E884D5369573CE7BFA"/>
        </w:placeholder>
        <w:temporary/>
        <w:showingPlcHdr/>
      </w:sdtPr>
      <w:sdtEndPr/>
      <w:sdtContent>
        <w:p w14:paraId="6C9EC366" w14:textId="77777777" w:rsidR="00BF5CBD" w:rsidRDefault="00CE366B">
          <w:pPr>
            <w:pStyle w:val="SenderAddress"/>
          </w:pPr>
          <w:r>
            <w:t>[Type the sender company address]</w:t>
          </w:r>
        </w:p>
      </w:sdtContent>
    </w:sdt>
    <w:sdt>
      <w:sdtPr>
        <w:id w:val="212564811"/>
        <w:placeholder>
          <w:docPart w:val="88BE2C7EC2DB4AC6B97B4E62EAC9FD87"/>
        </w:placeholder>
        <w:temporary/>
        <w:showingPlcHdr/>
      </w:sdtPr>
      <w:sdtEndPr/>
      <w:sdtContent>
        <w:p w14:paraId="21BB02BD" w14:textId="77777777" w:rsidR="00BF5CBD" w:rsidRDefault="00CE366B">
          <w:pPr>
            <w:pStyle w:val="RecipientAddress"/>
          </w:pPr>
          <w:r>
            <w:t>[Type the recipient name]</w:t>
          </w:r>
        </w:p>
      </w:sdtContent>
    </w:sdt>
    <w:sdt>
      <w:sdtPr>
        <w:id w:val="212564869"/>
        <w:placeholder>
          <w:docPart w:val="7165D42E86F443C3AAC25689C913FF58"/>
        </w:placeholder>
        <w:temporary/>
        <w:showingPlcHdr/>
      </w:sdtPr>
      <w:sdtEndPr/>
      <w:sdtContent>
        <w:p w14:paraId="1E64C8AE" w14:textId="77777777" w:rsidR="00BF5CBD" w:rsidRDefault="00CE366B">
          <w:pPr>
            <w:pStyle w:val="RecipientAddress"/>
          </w:pPr>
          <w:r>
            <w:t>[Type the recipient address]</w:t>
          </w:r>
        </w:p>
      </w:sdtContent>
    </w:sdt>
    <w:p w14:paraId="1B7381A5" w14:textId="77777777" w:rsidR="00BF5CBD" w:rsidRDefault="00CE366B">
      <w:pPr>
        <w:pStyle w:val="Salutation"/>
      </w:pPr>
      <w:sdt>
        <w:sdtPr>
          <w:id w:val="153042459"/>
          <w:placeholder>
            <w:docPart w:val="E65E22384A3C4EB39413C57FBCE5D2E3"/>
          </w:placeholder>
          <w:temporary/>
          <w:showingPlcHdr/>
        </w:sdtPr>
        <w:sdtEndPr/>
        <w:sdtContent>
          <w:r>
            <w:rPr>
              <w:rStyle w:val="PlaceholderText"/>
              <w:color w:val="2F2B20" w:themeColor="text1"/>
            </w:rPr>
            <w:t>[Type the salutation]</w:t>
          </w:r>
        </w:sdtContent>
      </w:sdt>
    </w:p>
    <w:sdt>
      <w:sdtPr>
        <w:id w:val="212564776"/>
        <w:placeholder>
          <w:docPart w:val="EC33BD44E971434F9C929805F857B355"/>
        </w:placeholder>
        <w:temporary/>
        <w:showingPlcHdr/>
      </w:sdtPr>
      <w:sdtEndPr/>
      <w:sdtContent>
        <w:p w14:paraId="394166E4" w14:textId="77777777" w:rsidR="00BF5CBD" w:rsidRDefault="00CE366B">
          <w:r>
            <w:t xml:space="preserve">On the Insert tab, the galleries </w:t>
          </w:r>
          <w:r>
            <w:t>include items that are designed to coordinate with the overall look of your document. You can use these galleries to insert tables, headers, footers, lists, cover pages, and other document building blocks. When you create pictures, charts, or diagrams, the</w:t>
          </w:r>
          <w:r>
            <w:t>y also coordinate with your current document look.</w:t>
          </w:r>
        </w:p>
        <w:p w14:paraId="1D150B67" w14:textId="77777777" w:rsidR="00BF5CBD" w:rsidRDefault="00CE366B">
          <w:r>
            <w:t>You can easily change the formatting of selected text in the document text by choosing a look for the selected text from the Quick Styles gallery on the Home tab. You can also format text directly by using</w:t>
          </w:r>
          <w:r>
            <w:t xml:space="preserve"> the other controls on the Home tab. Most controls offer a choice of using the look from the current theme or using a format that you specify directly.</w:t>
          </w:r>
        </w:p>
        <w:p w14:paraId="4B632856" w14:textId="77777777" w:rsidR="00BF5CBD" w:rsidRDefault="00CE366B">
          <w:r>
            <w:t>To change the overall look of your document, choose new Theme elements on the Page Layout tab. To change</w:t>
          </w:r>
          <w:r>
            <w:t xml:space="preserve"> the looks available in the Quick Style gallery, use the Change Current Quick Style Set command. Both the Themes gallery and the Quick Styles gallery provide reset commands so that you can always restore the look of your document to the original contained </w:t>
          </w:r>
          <w:r>
            <w:t>in your current template.</w:t>
          </w:r>
        </w:p>
      </w:sdtContent>
    </w:sdt>
    <w:sdt>
      <w:sdtPr>
        <w:id w:val="19890597"/>
        <w:placeholder>
          <w:docPart w:val="8119635D7D704708BC66A086CE18717A"/>
        </w:placeholder>
        <w:temporary/>
        <w:showingPlcHdr/>
      </w:sdtPr>
      <w:sdtEndPr/>
      <w:sdtContent>
        <w:p w14:paraId="360F54BE" w14:textId="77777777" w:rsidR="00BF5CBD" w:rsidRDefault="00CE366B">
          <w:pPr>
            <w:pStyle w:val="Closing"/>
          </w:pPr>
          <w:r>
            <w:t>[Type the closing]</w:t>
          </w:r>
        </w:p>
      </w:sdtContent>
    </w:sdt>
    <w:sdt>
      <w:sdtPr>
        <w:id w:val="260286289"/>
        <w:placeholder>
          <w:docPart w:val="4B904F26238641C6A07170C4732FB78A"/>
        </w:placeholder>
        <w:dataBinding w:prefixMappings="xmlns:ns0='http://purl.org/dc/elements/1.1/' xmlns:ns1='http://schemas.openxmlformats.org/package/2006/metadata/core-properties' " w:xpath="/ns1:coreProperties[1]/ns0:creator[1]" w:storeItemID="{6C3C8BC8-F283-45AE-878A-BAB7291924A1}"/>
        <w:text/>
      </w:sdtPr>
      <w:sdtEndPr/>
      <w:sdtContent>
        <w:p w14:paraId="0532CD47" w14:textId="77777777" w:rsidR="00BF5CBD" w:rsidRDefault="0057319B">
          <w:pPr>
            <w:pStyle w:val="Signature"/>
          </w:pPr>
          <w:r>
            <w:t>Kavitha</w:t>
          </w:r>
        </w:p>
      </w:sdtContent>
    </w:sdt>
    <w:p w14:paraId="08F9BE84" w14:textId="77777777" w:rsidR="00BF5CBD" w:rsidRDefault="00CE366B">
      <w:pPr>
        <w:pStyle w:val="Signature"/>
      </w:pPr>
      <w:sdt>
        <w:sdtPr>
          <w:id w:val="212564857"/>
          <w:placeholder>
            <w:docPart w:val="D13F4CE11500487B827C468FA07C6B7E"/>
          </w:placeholder>
          <w:temporary/>
          <w:showingPlcHdr/>
        </w:sdtPr>
        <w:sdtEndPr/>
        <w:sdtContent>
          <w:r>
            <w:rPr>
              <w:rStyle w:val="PlaceholderText"/>
              <w:color w:val="000000"/>
            </w:rPr>
            <w:t>[Type the sender title]</w:t>
          </w:r>
        </w:sdtContent>
      </w:sdt>
    </w:p>
    <w:sdt>
      <w:sdtPr>
        <w:id w:val="18534714"/>
        <w:placeholder>
          <w:docPart w:val="0E22DBDF38344FD1BC2EA168671C1221"/>
        </w:placeholder>
        <w:showingPlcHdr/>
        <w:dataBinding w:prefixMappings="xmlns:ns0='http://schemas.openxmlformats.org/officeDocument/2006/extended-properties' " w:xpath="/ns0:Properties[1]/ns0:Company[1]" w:storeItemID="{6668398D-A668-4E3E-A5EB-62B293D839F1}"/>
        <w:text/>
      </w:sdtPr>
      <w:sdtEndPr/>
      <w:sdtContent>
        <w:p w14:paraId="700E7763" w14:textId="77777777" w:rsidR="00BF5CBD" w:rsidRDefault="00CE366B">
          <w:pPr>
            <w:pStyle w:val="Signature"/>
          </w:pPr>
          <w:r>
            <w:t>[Type the sender company name]</w:t>
          </w:r>
        </w:p>
      </w:sdtContent>
    </w:sdt>
    <w:p w14:paraId="7606FBF6" w14:textId="77777777" w:rsidR="00BF5CBD" w:rsidRDefault="00BF5CBD">
      <w:pPr>
        <w:spacing w:after="200" w:line="276" w:lineRule="auto"/>
      </w:pPr>
    </w:p>
    <w:sectPr w:rsidR="00BF5CBD">
      <w:headerReference w:type="even" r:id="rId11"/>
      <w:headerReference w:type="default" r:id="rId12"/>
      <w:footerReference w:type="even" r:id="rId13"/>
      <w:footerReference w:type="default" r:id="rId14"/>
      <w:headerReference w:type="first" r:id="rId15"/>
      <w:pgSz w:w="12240" w:h="15840" w:code="1"/>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4728" w14:textId="77777777" w:rsidR="00CE366B" w:rsidRDefault="00CE366B">
      <w:pPr>
        <w:spacing w:after="0" w:line="240" w:lineRule="auto"/>
      </w:pPr>
      <w:r>
        <w:separator/>
      </w:r>
    </w:p>
  </w:endnote>
  <w:endnote w:type="continuationSeparator" w:id="0">
    <w:p w14:paraId="26041FF1" w14:textId="77777777" w:rsidR="00CE366B" w:rsidRDefault="00CE3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3262" w14:textId="77777777" w:rsidR="00BF5CBD" w:rsidRDefault="00CE366B">
    <w:pPr>
      <w:pStyle w:val="Footer"/>
    </w:pPr>
    <w:r>
      <w:rPr>
        <w:noProof/>
        <w:lang w:eastAsia="ja-JP"/>
      </w:rPr>
      <mc:AlternateContent>
        <mc:Choice Requires="wps">
          <w:drawing>
            <wp:anchor distT="0" distB="0" distL="114300" distR="114300" simplePos="0" relativeHeight="251678720" behindDoc="1" locked="0" layoutInCell="1" allowOverlap="1" wp14:anchorId="0CD04D74" wp14:editId="2E381C5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CC8952" w14:textId="77777777" w:rsidR="00BF5CBD" w:rsidRDefault="00BF5CB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CD04D74"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" fillcolor="#675e47 [3215]" stroked="f" strokeweight="2pt">
              <v:textbox>
                <w:txbxContent>
                  <w:p w14:paraId="68CC8952" w14:textId="77777777" w:rsidR="00BF5CBD" w:rsidRDefault="00BF5CBD">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9744" behindDoc="1" locked="0" layoutInCell="1" allowOverlap="1" wp14:anchorId="39A39D68" wp14:editId="54DA5EEB">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8E121" w14:textId="77777777" w:rsidR="00BF5CBD" w:rsidRDefault="00BF5CB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9A39D68"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" fillcolor="#a9a57c [3204]" stroked="f" strokeweight="2pt">
              <v:textbox>
                <w:txbxContent>
                  <w:p w14:paraId="3428E121" w14:textId="77777777" w:rsidR="00BF5CBD" w:rsidRDefault="00BF5CBD"/>
                </w:txbxContent>
              </v:textbox>
              <w10:wrap anchorx="page" anchory="page"/>
            </v:rect>
          </w:pict>
        </mc:Fallback>
      </mc:AlternateContent>
    </w:r>
    <w:r>
      <w:rPr>
        <w:noProof/>
        <w:lang w:eastAsia="ja-JP"/>
      </w:rPr>
      <mc:AlternateContent>
        <mc:Choice Requires="wps">
          <w:drawing>
            <wp:anchor distT="0" distB="0" distL="114300" distR="114300" simplePos="0" relativeHeight="251680768" behindDoc="0" locked="0" layoutInCell="1" allowOverlap="1" wp14:anchorId="587849CB" wp14:editId="19B3C438">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3C4B82B" w14:textId="77777777" w:rsidR="00BF5CBD" w:rsidRDefault="00CE366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849C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13C4B82B" w14:textId="77777777" w:rsidR="00BF5CBD" w:rsidRDefault="00CE366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3DE4" w14:textId="77777777" w:rsidR="00BF5CBD" w:rsidRDefault="00CE366B">
    <w:pPr>
      <w:pStyle w:val="Footer"/>
    </w:pPr>
    <w:r>
      <w:rPr>
        <w:noProof/>
        <w:lang w:eastAsia="ja-JP"/>
      </w:rPr>
      <mc:AlternateContent>
        <mc:Choice Requires="wps">
          <w:drawing>
            <wp:anchor distT="0" distB="0" distL="114300" distR="114300" simplePos="0" relativeHeight="251669504" behindDoc="1" locked="0" layoutInCell="1" allowOverlap="1" wp14:anchorId="207B5929" wp14:editId="371831F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ACCFCC" w14:textId="77777777" w:rsidR="00BF5CBD" w:rsidRDefault="00BF5CB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07B5929"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" fillcolor="#675e47 [3215]" stroked="f" strokeweight="2pt">
              <v:textbox>
                <w:txbxContent>
                  <w:p w14:paraId="52ACCFCC" w14:textId="77777777" w:rsidR="00BF5CBD" w:rsidRDefault="00BF5CBD">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0528" behindDoc="1" locked="0" layoutInCell="1" allowOverlap="1" wp14:anchorId="3640BF4C" wp14:editId="6CF78ACB">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BCB492" w14:textId="77777777" w:rsidR="00BF5CBD" w:rsidRDefault="00BF5CB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640BF4C"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" fillcolor="#a9a57c [3204]" stroked="f" strokeweight="2pt">
              <v:textbox>
                <w:txbxContent>
                  <w:p w14:paraId="59BCB492" w14:textId="77777777" w:rsidR="00BF5CBD" w:rsidRDefault="00BF5CBD"/>
                </w:txbxContent>
              </v:textbox>
              <w10:wrap anchorx="page" anchory="page"/>
            </v:rect>
          </w:pict>
        </mc:Fallback>
      </mc:AlternateContent>
    </w:r>
    <w:r>
      <w:rPr>
        <w:noProof/>
        <w:lang w:eastAsia="ja-JP"/>
      </w:rPr>
      <mc:AlternateContent>
        <mc:Choice Requires="wps">
          <w:drawing>
            <wp:anchor distT="0" distB="0" distL="114300" distR="114300" simplePos="0" relativeHeight="251671552" behindDoc="0" locked="0" layoutInCell="1" allowOverlap="1" wp14:anchorId="6F9472D2" wp14:editId="2D05E3D7">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3161126" w14:textId="77777777" w:rsidR="00BF5CBD" w:rsidRDefault="00CE366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472D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14:paraId="33161126" w14:textId="77777777" w:rsidR="00BF5CBD" w:rsidRDefault="00CE366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77E9A" w14:textId="77777777" w:rsidR="00CE366B" w:rsidRDefault="00CE366B">
      <w:pPr>
        <w:spacing w:after="0" w:line="240" w:lineRule="auto"/>
      </w:pPr>
      <w:r>
        <w:separator/>
      </w:r>
    </w:p>
  </w:footnote>
  <w:footnote w:type="continuationSeparator" w:id="0">
    <w:p w14:paraId="77C5C84E" w14:textId="77777777" w:rsidR="00CE366B" w:rsidRDefault="00CE3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8A2BA" w14:textId="77777777" w:rsidR="00BF5CBD" w:rsidRDefault="00CE366B">
    <w:pPr>
      <w:pStyle w:val="Header"/>
    </w:pPr>
    <w:r>
      <w:rPr>
        <w:noProof/>
        <w:color w:val="000000"/>
        <w:lang w:eastAsia="ja-JP"/>
      </w:rPr>
      <mc:AlternateContent>
        <mc:Choice Requires="wps">
          <w:drawing>
            <wp:anchor distT="0" distB="0" distL="114300" distR="114300" simplePos="0" relativeHeight="251676672" behindDoc="1" locked="0" layoutInCell="1" allowOverlap="1" wp14:anchorId="111549F8" wp14:editId="78C36497">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C046D87" id="Rectangle 5"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7AF6E937" wp14:editId="6D5DE6A1">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6B66A2B2A838461495CAD3B730A35E5A"/>
                            </w:placeholder>
                            <w:showingPlcHdr/>
                            <w:dataBinding w:prefixMappings="xmlns:ns0='http://schemas.openxmlformats.org/officeDocument/2006/extended-properties' " w:xpath="/ns0:Properties[1]/ns0:Company[1]" w:storeItemID="{6668398D-A668-4E3E-A5EB-62B293D839F1}"/>
                            <w:text/>
                          </w:sdtPr>
                          <w:sdtEndPr/>
                          <w:sdtContent>
                            <w:p w14:paraId="6E34028D" w14:textId="77777777" w:rsidR="00BF5CBD" w:rsidRDefault="00CE366B">
                              <w:pPr>
                                <w:jc w:val="center"/>
                                <w:rPr>
                                  <w:color w:val="FFFFFF" w:themeColor="background1"/>
                                </w:rPr>
                              </w:pPr>
                              <w:r>
                                <w:rPr>
                                  <w:color w:val="FFFFFF" w:themeColor="background1"/>
                                </w:rPr>
                                <w:t>[Type the company name]</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7AF6E937" id="_x0000_t202" coordsize="21600,21600" o:spt="202" path="m,l,21600r21600,l216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" fillcolor="#675e47 [3215]" stroked="f" strokeweight=".5pt">
              <v:textbox style="layout-flow:vertical;mso-layout-flow-alt:bottom-to-top">
                <w:txbxContent>
                  <w:sdt>
                    <w:sdtPr>
                      <w:rPr>
                        <w:color w:val="FFFFFF" w:themeColor="background1"/>
                      </w:rPr>
                      <w:alias w:val="Company"/>
                      <w:tag w:val=""/>
                      <w:id w:val="2030756170"/>
                      <w:placeholder>
                        <w:docPart w:val="6B66A2B2A838461495CAD3B730A35E5A"/>
                      </w:placeholder>
                      <w:showingPlcHdr/>
                      <w:dataBinding w:prefixMappings="xmlns:ns0='http://schemas.openxmlformats.org/officeDocument/2006/extended-properties' " w:xpath="/ns0:Properties[1]/ns0:Company[1]" w:storeItemID="{6668398D-A668-4E3E-A5EB-62B293D839F1}"/>
                      <w:text/>
                    </w:sdtPr>
                    <w:sdtEndPr/>
                    <w:sdtContent>
                      <w:p w14:paraId="6E34028D" w14:textId="77777777" w:rsidR="00BF5CBD" w:rsidRDefault="00CE366B">
                        <w:pPr>
                          <w:jc w:val="center"/>
                          <w:rPr>
                            <w:color w:val="FFFFFF" w:themeColor="background1"/>
                          </w:rPr>
                        </w:pPr>
                        <w:r>
                          <w:rPr>
                            <w:color w:val="FFFFFF" w:themeColor="background1"/>
                          </w:rPr>
                          <w:t>[Type the company name]</w:t>
                        </w:r>
                      </w:p>
                    </w:sdtContent>
                  </w:sdt>
                </w:txbxContent>
              </v:textbox>
              <w10:wrap anchorx="page" anchory="page"/>
            </v:shape>
          </w:pict>
        </mc:Fallback>
      </mc:AlternateContent>
    </w:r>
    <w:r>
      <w:rPr>
        <w:noProof/>
        <w:lang w:eastAsia="ja-JP"/>
      </w:rPr>
      <mc:AlternateContent>
        <mc:Choice Requires="wps">
          <w:drawing>
            <wp:anchor distT="0" distB="0" distL="114300" distR="114300" simplePos="0" relativeHeight="251674624" behindDoc="1" locked="0" layoutInCell="1" allowOverlap="1" wp14:anchorId="46658DDF" wp14:editId="410086B1">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5F9A47" w14:textId="77777777" w:rsidR="00BF5CBD" w:rsidRDefault="00BF5CB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6658DDF"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" fillcolor="#a9a57c [3204]" stroked="f" strokeweight="2pt">
              <v:textbox>
                <w:txbxContent>
                  <w:p w14:paraId="715F9A47" w14:textId="77777777" w:rsidR="00BF5CBD" w:rsidRDefault="00BF5CBD"/>
                </w:txbxContent>
              </v:textbox>
              <w10:wrap anchorx="page" anchory="page"/>
            </v:rect>
          </w:pict>
        </mc:Fallback>
      </mc:AlternateContent>
    </w:r>
    <w:r>
      <w:rPr>
        <w:noProof/>
        <w:lang w:eastAsia="ja-JP"/>
      </w:rPr>
      <mc:AlternateContent>
        <mc:Choice Requires="wps">
          <w:drawing>
            <wp:anchor distT="0" distB="0" distL="114300" distR="114300" simplePos="0" relativeHeight="251673600" behindDoc="1" locked="0" layoutInCell="1" allowOverlap="1" wp14:anchorId="4C3C169B" wp14:editId="383C1E2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D1F697" w14:textId="77777777" w:rsidR="00BF5CBD" w:rsidRDefault="00BF5CB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C3C169B"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ODmjpUaAgAAgAQAAA4AAAAAAAAAAAAAAAAALgIAAGRycy9lMm9Eb2MueG1sUEsBAi0AFAAGAAgA&#10;AAAhAI5gIxrZAAAABgEAAA8AAAAAAAAAAAAAAAAAdAQAAGRycy9kb3ducmV2LnhtbFBLBQYAAAAA&#10;BAAEAPMAAAB6BQAAAAA=&#10;" fillcolor="#675e47 [3215]" stroked="f" strokeweight="2pt">
              <v:textbox>
                <w:txbxContent>
                  <w:p w14:paraId="6FD1F697" w14:textId="77777777" w:rsidR="00BF5CBD" w:rsidRDefault="00BF5CBD">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92AAD" w14:textId="77777777" w:rsidR="00BF5CBD" w:rsidRDefault="00CE366B">
    <w:pPr>
      <w:pStyle w:val="Header"/>
    </w:pPr>
    <w:r>
      <w:rPr>
        <w:noProof/>
        <w:color w:val="000000"/>
        <w:lang w:eastAsia="ja-JP"/>
      </w:rPr>
      <mc:AlternateContent>
        <mc:Choice Requires="wps">
          <w:drawing>
            <wp:anchor distT="0" distB="0" distL="114300" distR="114300" simplePos="0" relativeHeight="251667456" behindDoc="1" locked="0" layoutInCell="1" allowOverlap="1" wp14:anchorId="755CF8C8" wp14:editId="0AC10938">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03267AA"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anchorId="2A8B66DD" wp14:editId="40F5E4A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14:paraId="1878BE8B" w14:textId="77777777" w:rsidR="00BF5CBD" w:rsidRDefault="00CE366B">
                              <w:pPr>
                                <w:jc w:val="center"/>
                                <w:rPr>
                                  <w:color w:val="FFFFFF" w:themeColor="background1"/>
                                </w:rPr>
                              </w:pPr>
                              <w:r>
                                <w:rPr>
                                  <w:color w:val="FFFFFF" w:themeColor="background1"/>
                                </w:rPr>
                                <w:t>[Type the company name]</w:t>
                              </w:r>
                            </w:p>
                          </w:sdtContent>
                        </w:sdt>
                        <w:p w14:paraId="6B32AB44" w14:textId="77777777" w:rsidR="00BF5CBD" w:rsidRDefault="00BF5CBD">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2A8B66DD" id="_x0000_t202" coordsize="21600,21600" o:spt="202" path="m,l,21600r21600,l216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" fillcolor="#675e47 [3215]" stroked="f" strokeweight=".5pt">
              <v:textbox style="layout-flow:vertical;mso-layout-flow-alt:bottom-to-top">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14:paraId="1878BE8B" w14:textId="77777777" w:rsidR="00BF5CBD" w:rsidRDefault="00CE366B">
                        <w:pPr>
                          <w:jc w:val="center"/>
                          <w:rPr>
                            <w:color w:val="FFFFFF" w:themeColor="background1"/>
                          </w:rPr>
                        </w:pPr>
                        <w:r>
                          <w:rPr>
                            <w:color w:val="FFFFFF" w:themeColor="background1"/>
                          </w:rPr>
                          <w:t>[Type the company name]</w:t>
                        </w:r>
                      </w:p>
                    </w:sdtContent>
                  </w:sdt>
                  <w:p w14:paraId="6B32AB44" w14:textId="77777777" w:rsidR="00BF5CBD" w:rsidRDefault="00BF5CBD">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665408" behindDoc="1" locked="0" layoutInCell="1" allowOverlap="1" wp14:anchorId="3450E51B" wp14:editId="1E7216E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A995B5" w14:textId="77777777" w:rsidR="00BF5CBD" w:rsidRDefault="00BF5CB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450E51B"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" fillcolor="#a9a57c [3204]" stroked="f" strokeweight="2pt">
              <v:textbox>
                <w:txbxContent>
                  <w:p w14:paraId="0AA995B5" w14:textId="77777777" w:rsidR="00BF5CBD" w:rsidRDefault="00BF5CBD"/>
                </w:txbxContent>
              </v:textbox>
              <w10:wrap anchorx="page" anchory="page"/>
            </v:rect>
          </w:pict>
        </mc:Fallback>
      </mc:AlternateContent>
    </w:r>
    <w:r>
      <w:rPr>
        <w:noProof/>
        <w:lang w:eastAsia="ja-JP"/>
      </w:rPr>
      <mc:AlternateContent>
        <mc:Choice Requires="wps">
          <w:drawing>
            <wp:anchor distT="0" distB="0" distL="114300" distR="114300" simplePos="0" relativeHeight="251664384" behindDoc="1" locked="0" layoutInCell="1" allowOverlap="1" wp14:anchorId="19E44F97" wp14:editId="66CE20E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48C127" w14:textId="77777777" w:rsidR="00BF5CBD" w:rsidRDefault="00BF5CB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9E44F97"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" fillcolor="#675e47 [3215]" stroked="f" strokeweight="2pt">
              <v:textbox>
                <w:txbxContent>
                  <w:p w14:paraId="1D48C127" w14:textId="77777777" w:rsidR="00BF5CBD" w:rsidRDefault="00BF5CBD">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D437" w14:textId="77777777" w:rsidR="00BF5CBD" w:rsidRDefault="00CE366B">
    <w:pPr>
      <w:pStyle w:val="Header"/>
    </w:pPr>
    <w:r>
      <w:rPr>
        <w:noProof/>
        <w:color w:val="000000"/>
        <w:lang w:eastAsia="ja-JP"/>
      </w:rPr>
      <mc:AlternateContent>
        <mc:Choice Requires="wps">
          <w:drawing>
            <wp:anchor distT="0" distB="0" distL="114300" distR="114300" simplePos="0" relativeHeight="251685888" behindDoc="1" locked="0" layoutInCell="1" allowOverlap="1" wp14:anchorId="56028B31" wp14:editId="3AA2B9B5">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33A1B49" id="Rectangle 5" o:spid="_x0000_s1026" style="position:absolute;margin-left:0;margin-top:0;width:556.9pt;height:11in;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84864" behindDoc="0" locked="0" layoutInCell="1" allowOverlap="1" wp14:anchorId="0FBB259B" wp14:editId="199E5E6A">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14:paraId="4689ED71" w14:textId="77777777" w:rsidR="00BF5CBD" w:rsidRDefault="00CE366B">
                              <w:pPr>
                                <w:jc w:val="center"/>
                                <w:rPr>
                                  <w:color w:val="FFFFFF" w:themeColor="background1"/>
                                </w:rPr>
                              </w:pPr>
                              <w:r>
                                <w:rPr>
                                  <w:color w:val="FFFFFF" w:themeColor="background1"/>
                                </w:rPr>
                                <w:t>[Type the company name]</w:t>
                              </w:r>
                            </w:p>
                          </w:sdtContent>
                        </w:sdt>
                        <w:p w14:paraId="3466E7E3" w14:textId="77777777" w:rsidR="00BF5CBD" w:rsidRDefault="00BF5CBD">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FBB259B" id="_x0000_t202" coordsize="21600,21600" o:spt="202" path="m,l,21600r21600,l21600,xe">
              <v:stroke joinstyle="miter"/>
              <v:path gradientshapeok="t" o:connecttype="rect"/>
            </v:shapetype>
            <v:shape id="_x0000_s1038" type="#_x0000_t202" style="position:absolute;margin-left:0;margin-top:0;width:32.25pt;height:356.4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" fillcolor="#675e47 [3215]" stroked="f" strokeweight=".5pt">
              <v:textbox style="layout-flow:vertical;mso-layout-flow-alt:bottom-to-top">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14:paraId="4689ED71" w14:textId="77777777" w:rsidR="00BF5CBD" w:rsidRDefault="00CE366B">
                        <w:pPr>
                          <w:jc w:val="center"/>
                          <w:rPr>
                            <w:color w:val="FFFFFF" w:themeColor="background1"/>
                          </w:rPr>
                        </w:pPr>
                        <w:r>
                          <w:rPr>
                            <w:color w:val="FFFFFF" w:themeColor="background1"/>
                          </w:rPr>
                          <w:t>[Type the company name]</w:t>
                        </w:r>
                      </w:p>
                    </w:sdtContent>
                  </w:sdt>
                  <w:p w14:paraId="3466E7E3" w14:textId="77777777" w:rsidR="00BF5CBD" w:rsidRDefault="00BF5CBD">
                    <w:pPr>
                      <w:jc w:val="center"/>
                      <w:rPr>
                        <w:color w:val="FFFFFF" w:themeColor="background1"/>
                      </w:rPr>
                    </w:pPr>
                  </w:p>
                </w:txbxContent>
              </v:textbox>
              <w10:wrap anchorx="page" anchory="page"/>
            </v:shape>
          </w:pict>
        </mc:Fallback>
      </mc:AlternateContent>
    </w:r>
    <w:r>
      <w:rPr>
        <w:noProof/>
        <w:lang w:eastAsia="ja-JP"/>
      </w:rPr>
      <mc:AlternateContent>
        <mc:Choice Requires="wps">
          <w:drawing>
            <wp:anchor distT="0" distB="0" distL="114300" distR="114300" simplePos="0" relativeHeight="251683840" behindDoc="1" locked="0" layoutInCell="1" allowOverlap="1" wp14:anchorId="6B98B756" wp14:editId="5CBE4C3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7E5424" w14:textId="77777777" w:rsidR="00BF5CBD" w:rsidRDefault="00BF5CBD"/>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B98B756" id="_x0000_s1039" style="position:absolute;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" fillcolor="#a9a57c [3204]" stroked="f" strokeweight="2pt">
              <v:textbox>
                <w:txbxContent>
                  <w:p w14:paraId="627E5424" w14:textId="77777777" w:rsidR="00BF5CBD" w:rsidRDefault="00BF5CBD"/>
                </w:txbxContent>
              </v:textbox>
              <w10:wrap anchorx="page" anchory="page"/>
            </v:rect>
          </w:pict>
        </mc:Fallback>
      </mc:AlternateContent>
    </w:r>
    <w:r>
      <w:rPr>
        <w:noProof/>
        <w:lang w:eastAsia="ja-JP"/>
      </w:rPr>
      <mc:AlternateContent>
        <mc:Choice Requires="wps">
          <w:drawing>
            <wp:anchor distT="0" distB="0" distL="114300" distR="114300" simplePos="0" relativeHeight="251682816" behindDoc="1" locked="0" layoutInCell="1" allowOverlap="1" wp14:anchorId="0B7F8C84" wp14:editId="373E5AF4">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FBA33A" w14:textId="77777777" w:rsidR="00BF5CBD" w:rsidRDefault="00BF5CBD">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B7F8C84" id="_x0000_s1040" style="position:absolute;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" fillcolor="#675e47 [3215]" stroked="f" strokeweight="2pt">
              <v:textbox>
                <w:txbxContent>
                  <w:p w14:paraId="6DFBA33A" w14:textId="77777777" w:rsidR="00BF5CBD" w:rsidRDefault="00BF5CBD">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9B"/>
    <w:rsid w:val="0057319B"/>
    <w:rsid w:val="00BF5CBD"/>
    <w:rsid w:val="00CE36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FB171"/>
  <w15:docId w15:val="{E78A4048-2E74-4D99-964F-0B1346C6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DC4CE4A8CA426CAA835ED9BC707E08"/>
        <w:category>
          <w:name w:val="General"/>
          <w:gallery w:val="placeholder"/>
        </w:category>
        <w:types>
          <w:type w:val="bbPlcHdr"/>
        </w:types>
        <w:behaviors>
          <w:behavior w:val="content"/>
        </w:behaviors>
        <w:guid w:val="{96C665F0-4E1B-40AB-966A-0B0F26943EFD}"/>
      </w:docPartPr>
      <w:docPartBody>
        <w:p w:rsidR="00000000" w:rsidRDefault="00390727">
          <w:pPr>
            <w:pStyle w:val="F9DC4CE4A8CA426CAA835ED9BC707E08"/>
          </w:pPr>
          <w:r>
            <w:t>[Pick the date]</w:t>
          </w:r>
        </w:p>
      </w:docPartBody>
    </w:docPart>
    <w:docPart>
      <w:docPartPr>
        <w:name w:val="4B904F26238641C6A07170C4732FB78A"/>
        <w:category>
          <w:name w:val="General"/>
          <w:gallery w:val="placeholder"/>
        </w:category>
        <w:types>
          <w:type w:val="bbPlcHdr"/>
        </w:types>
        <w:behaviors>
          <w:behavior w:val="content"/>
        </w:behaviors>
        <w:guid w:val="{D0C61822-090D-4170-9091-667E4F49C4BB}"/>
      </w:docPartPr>
      <w:docPartBody>
        <w:p w:rsidR="00000000" w:rsidRDefault="00390727">
          <w:pPr>
            <w:pStyle w:val="4B904F26238641C6A07170C4732FB78A"/>
          </w:pPr>
          <w:r>
            <w:t>[Type the sender name]</w:t>
          </w:r>
        </w:p>
      </w:docPartBody>
    </w:docPart>
    <w:docPart>
      <w:docPartPr>
        <w:name w:val="0E22DBDF38344FD1BC2EA168671C1221"/>
        <w:category>
          <w:name w:val="General"/>
          <w:gallery w:val="placeholder"/>
        </w:category>
        <w:types>
          <w:type w:val="bbPlcHdr"/>
        </w:types>
        <w:behaviors>
          <w:behavior w:val="content"/>
        </w:behaviors>
        <w:guid w:val="{9BEEF6CD-D051-4CC9-9E0A-CD5ACA111909}"/>
      </w:docPartPr>
      <w:docPartBody>
        <w:p w:rsidR="00000000" w:rsidRDefault="00390727">
          <w:pPr>
            <w:pStyle w:val="0E22DBDF38344FD1BC2EA168671C1221"/>
          </w:pPr>
          <w:r>
            <w:t>[Type th</w:t>
          </w:r>
          <w:r>
            <w:t>e sender company name]</w:t>
          </w:r>
        </w:p>
      </w:docPartBody>
    </w:docPart>
    <w:docPart>
      <w:docPartPr>
        <w:name w:val="F9BA98A6BB2E42E884D5369573CE7BFA"/>
        <w:category>
          <w:name w:val="General"/>
          <w:gallery w:val="placeholder"/>
        </w:category>
        <w:types>
          <w:type w:val="bbPlcHdr"/>
        </w:types>
        <w:behaviors>
          <w:behavior w:val="content"/>
        </w:behaviors>
        <w:guid w:val="{D94F48E7-77E4-44E0-8482-55968F5F8D56}"/>
      </w:docPartPr>
      <w:docPartBody>
        <w:p w:rsidR="00000000" w:rsidRDefault="00390727">
          <w:pPr>
            <w:pStyle w:val="F9BA98A6BB2E42E884D5369573CE7BFA"/>
          </w:pPr>
          <w:r>
            <w:t>[Type the sender company address]</w:t>
          </w:r>
        </w:p>
      </w:docPartBody>
    </w:docPart>
    <w:docPart>
      <w:docPartPr>
        <w:name w:val="88BE2C7EC2DB4AC6B97B4E62EAC9FD87"/>
        <w:category>
          <w:name w:val="General"/>
          <w:gallery w:val="placeholder"/>
        </w:category>
        <w:types>
          <w:type w:val="bbPlcHdr"/>
        </w:types>
        <w:behaviors>
          <w:behavior w:val="content"/>
        </w:behaviors>
        <w:guid w:val="{8662EAF8-EE2C-47D8-91B6-9AB6D715EA4B}"/>
      </w:docPartPr>
      <w:docPartBody>
        <w:p w:rsidR="00000000" w:rsidRDefault="00390727">
          <w:pPr>
            <w:pStyle w:val="88BE2C7EC2DB4AC6B97B4E62EAC9FD87"/>
          </w:pPr>
          <w:r>
            <w:t>[Type the recipient name]</w:t>
          </w:r>
        </w:p>
      </w:docPartBody>
    </w:docPart>
    <w:docPart>
      <w:docPartPr>
        <w:name w:val="7165D42E86F443C3AAC25689C913FF58"/>
        <w:category>
          <w:name w:val="General"/>
          <w:gallery w:val="placeholder"/>
        </w:category>
        <w:types>
          <w:type w:val="bbPlcHdr"/>
        </w:types>
        <w:behaviors>
          <w:behavior w:val="content"/>
        </w:behaviors>
        <w:guid w:val="{EB9CFD00-DD4B-4047-B36E-A588908709DB}"/>
      </w:docPartPr>
      <w:docPartBody>
        <w:p w:rsidR="00000000" w:rsidRDefault="00390727">
          <w:pPr>
            <w:pStyle w:val="7165D42E86F443C3AAC25689C913FF58"/>
          </w:pPr>
          <w:r>
            <w:t>[Type the recipient address]</w:t>
          </w:r>
        </w:p>
      </w:docPartBody>
    </w:docPart>
    <w:docPart>
      <w:docPartPr>
        <w:name w:val="E65E22384A3C4EB39413C57FBCE5D2E3"/>
        <w:category>
          <w:name w:val="General"/>
          <w:gallery w:val="placeholder"/>
        </w:category>
        <w:types>
          <w:type w:val="bbPlcHdr"/>
        </w:types>
        <w:behaviors>
          <w:behavior w:val="content"/>
        </w:behaviors>
        <w:guid w:val="{3DFFB780-949A-4496-BA82-B01F1E654C35}"/>
      </w:docPartPr>
      <w:docPartBody>
        <w:p w:rsidR="00000000" w:rsidRDefault="00390727">
          <w:pPr>
            <w:pStyle w:val="E65E22384A3C4EB39413C57FBCE5D2E3"/>
          </w:pPr>
          <w:r>
            <w:t>[Type the salutation]</w:t>
          </w:r>
        </w:p>
      </w:docPartBody>
    </w:docPart>
    <w:docPart>
      <w:docPartPr>
        <w:name w:val="EC33BD44E971434F9C929805F857B355"/>
        <w:category>
          <w:name w:val="General"/>
          <w:gallery w:val="placeholder"/>
        </w:category>
        <w:types>
          <w:type w:val="bbPlcHdr"/>
        </w:types>
        <w:behaviors>
          <w:behavior w:val="content"/>
        </w:behaviors>
        <w:guid w:val="{5C3879BB-8603-4CF0-B202-1941201B44F2}"/>
      </w:docPartPr>
      <w:docPartBody>
        <w:p w:rsidR="00187E0B" w:rsidRDefault="00390727">
          <w:pPr>
            <w:rPr>
              <w:rFonts w:cs="Times New Roman"/>
              <w:color w:val="000000" w:themeColor="text1"/>
              <w:szCs w:val="20"/>
            </w:rPr>
          </w:pPr>
          <w:r>
            <w:rPr>
              <w:rFonts w:cs="Times New Roman"/>
              <w:color w:val="000000" w:themeColor="text1"/>
              <w:szCs w:val="20"/>
            </w:rPr>
            <w:t xml:space="preserve">On the Insert tab, the galleries include items that are designed to coordinate with the overall look of your document. You can use these galleries to insert tables, headers, footers, lists, cover pages, and other document </w:t>
          </w:r>
          <w:r>
            <w:rPr>
              <w:rFonts w:cs="Times New Roman"/>
              <w:color w:val="000000" w:themeColor="text1"/>
              <w:szCs w:val="20"/>
            </w:rPr>
            <w:t>building blocks. When you create pictures, charts, or diagrams, they also coordinate with your current document look.</w:t>
          </w:r>
        </w:p>
        <w:p w:rsidR="00187E0B" w:rsidRDefault="00390727">
          <w:pPr>
            <w:rPr>
              <w:rFonts w:cs="Times New Roman"/>
              <w:color w:val="000000" w:themeColor="text1"/>
              <w:szCs w:val="20"/>
            </w:rPr>
          </w:pPr>
          <w:r>
            <w:rPr>
              <w:rFonts w:cs="Times New Roman"/>
              <w:color w:val="000000" w:themeColor="text1"/>
              <w:szCs w:val="20"/>
            </w:rPr>
            <w:t xml:space="preserve">You can easily change the formatting of selected text in the document text by choosing a look for the selected text from the Quick Styles </w:t>
          </w:r>
          <w:r>
            <w:rPr>
              <w:rFonts w:cs="Times New Roman"/>
              <w:color w:val="000000" w:themeColor="text1"/>
              <w:szCs w:val="20"/>
            </w:rPr>
            <w:t>gallery on the Home tab. You can also format text directly by using the other controls on the Home tab. Most controls offer a choice of using the look from the current theme or using a format that you specify directly.</w:t>
          </w:r>
        </w:p>
        <w:p w:rsidR="00000000" w:rsidRDefault="00390727">
          <w:pPr>
            <w:pStyle w:val="EC33BD44E971434F9C929805F857B355"/>
          </w:pPr>
          <w:r>
            <w:t>To change the overall look of your do</w:t>
          </w:r>
          <w:r>
            <w:t xml:space="preserve">cument, choose new Theme elements on the Page Layout tab. To change the looks available in the Quick Style gallery, use the Change Current Quick Style Set command. Both the Themes gallery and the Quick Styles gallery provide reset commands so that you can </w:t>
          </w:r>
          <w:r>
            <w:t>always restore the look of your document to the original contained in your current template.</w:t>
          </w:r>
        </w:p>
      </w:docPartBody>
    </w:docPart>
    <w:docPart>
      <w:docPartPr>
        <w:name w:val="8119635D7D704708BC66A086CE18717A"/>
        <w:category>
          <w:name w:val="General"/>
          <w:gallery w:val="placeholder"/>
        </w:category>
        <w:types>
          <w:type w:val="bbPlcHdr"/>
        </w:types>
        <w:behaviors>
          <w:behavior w:val="content"/>
        </w:behaviors>
        <w:guid w:val="{20771F21-FAD6-4017-8DF5-4E16BACE5B2A}"/>
      </w:docPartPr>
      <w:docPartBody>
        <w:p w:rsidR="00000000" w:rsidRDefault="00390727">
          <w:pPr>
            <w:pStyle w:val="8119635D7D704708BC66A086CE18717A"/>
          </w:pPr>
          <w:r>
            <w:t>[Type the closing]</w:t>
          </w:r>
        </w:p>
      </w:docPartBody>
    </w:docPart>
    <w:docPart>
      <w:docPartPr>
        <w:name w:val="D13F4CE11500487B827C468FA07C6B7E"/>
        <w:category>
          <w:name w:val="General"/>
          <w:gallery w:val="placeholder"/>
        </w:category>
        <w:types>
          <w:type w:val="bbPlcHdr"/>
        </w:types>
        <w:behaviors>
          <w:behavior w:val="content"/>
        </w:behaviors>
        <w:guid w:val="{2B6F6094-551E-4B78-BB76-A19289D91D7D}"/>
      </w:docPartPr>
      <w:docPartBody>
        <w:p w:rsidR="00000000" w:rsidRDefault="00390727">
          <w:pPr>
            <w:pStyle w:val="D13F4CE11500487B827C468FA07C6B7E"/>
          </w:pPr>
          <w:r>
            <w:t>[Type the sender title]</w:t>
          </w:r>
        </w:p>
      </w:docPartBody>
    </w:docPart>
    <w:docPart>
      <w:docPartPr>
        <w:name w:val="6B66A2B2A838461495CAD3B730A35E5A"/>
        <w:category>
          <w:name w:val="General"/>
          <w:gallery w:val="placeholder"/>
        </w:category>
        <w:types>
          <w:type w:val="bbPlcHdr"/>
        </w:types>
        <w:behaviors>
          <w:behavior w:val="content"/>
        </w:behaviors>
        <w:guid w:val="{B2F1043E-E3BE-4086-9BAD-EEE2C9DB9F04}"/>
      </w:docPartPr>
      <w:docPartBody>
        <w:p w:rsidR="00000000" w:rsidRDefault="00390727">
          <w:pPr>
            <w:pStyle w:val="6B66A2B2A838461495CAD3B730A35E5A"/>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27"/>
    <w:rsid w:val="00390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DC4CE4A8CA426CAA835ED9BC707E08">
    <w:name w:val="F9DC4CE4A8CA426CAA835ED9BC707E08"/>
  </w:style>
  <w:style w:type="paragraph" w:customStyle="1" w:styleId="4B904F26238641C6A07170C4732FB78A">
    <w:name w:val="4B904F26238641C6A07170C4732FB78A"/>
  </w:style>
  <w:style w:type="paragraph" w:customStyle="1" w:styleId="0E22DBDF38344FD1BC2EA168671C1221">
    <w:name w:val="0E22DBDF38344FD1BC2EA168671C1221"/>
  </w:style>
  <w:style w:type="paragraph" w:customStyle="1" w:styleId="F9BA98A6BB2E42E884D5369573CE7BFA">
    <w:name w:val="F9BA98A6BB2E42E884D5369573CE7BFA"/>
  </w:style>
  <w:style w:type="paragraph" w:customStyle="1" w:styleId="88BE2C7EC2DB4AC6B97B4E62EAC9FD87">
    <w:name w:val="88BE2C7EC2DB4AC6B97B4E62EAC9FD87"/>
  </w:style>
  <w:style w:type="paragraph" w:customStyle="1" w:styleId="7165D42E86F443C3AAC25689C913FF58">
    <w:name w:val="7165D42E86F443C3AAC25689C913FF58"/>
  </w:style>
  <w:style w:type="paragraph" w:customStyle="1" w:styleId="E65E22384A3C4EB39413C57FBCE5D2E3">
    <w:name w:val="E65E22384A3C4EB39413C57FBCE5D2E3"/>
  </w:style>
  <w:style w:type="paragraph" w:customStyle="1" w:styleId="EC33BD44E971434F9C929805F857B355">
    <w:name w:val="EC33BD44E971434F9C929805F857B355"/>
  </w:style>
  <w:style w:type="paragraph" w:customStyle="1" w:styleId="8119635D7D704708BC66A086CE18717A">
    <w:name w:val="8119635D7D704708BC66A086CE18717A"/>
  </w:style>
  <w:style w:type="paragraph" w:customStyle="1" w:styleId="D13F4CE11500487B827C468FA07C6B7E">
    <w:name w:val="D13F4CE11500487B827C468FA07C6B7E"/>
  </w:style>
  <w:style w:type="paragraph" w:customStyle="1" w:styleId="6B66A2B2A838461495CAD3B730A35E5A">
    <w:name w:val="6B66A2B2A838461495CAD3B730A35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4.xml><?xml version="1.0" encoding="utf-8"?>
<ds:datastoreItem xmlns:ds="http://schemas.openxmlformats.org/officeDocument/2006/customXml" ds:itemID="{9E866C71-B8F3-4B57-A819-CCE38AB71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AdjacencyLetter</Template>
  <TotalTime>1</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dc:creator>
  <cp:lastModifiedBy>Kavitha</cp:lastModifiedBy>
  <cp:revision>1</cp:revision>
  <dcterms:created xsi:type="dcterms:W3CDTF">2025-08-16T13:51:00Z</dcterms:created>
  <dcterms:modified xsi:type="dcterms:W3CDTF">2025-08-16T13:52:00Z</dcterms:modified>
</cp:coreProperties>
</file>